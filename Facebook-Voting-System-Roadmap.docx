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Roadmap: Real-time Facebook Voting System with CasparCG</w:t>
      </w:r>
    </w:p>
    <w:p>
      <w:pPr>
        <w:pStyle w:val="Heading1"/>
      </w:pPr>
      <w:r>
        <w:t>🎯 Goal</w:t>
      </w:r>
    </w:p>
    <w:p>
      <w:r>
        <w:t>Let registered Facebook users vote during live shows via comments. Show results live on-screen via CasparCG. Ensure security, performance, and scalability (target: 100K+ votes per session).</w:t>
      </w:r>
    </w:p>
    <w:p>
      <w:pPr>
        <w:pStyle w:val="Heading1"/>
      </w:pPr>
      <w:r>
        <w:t>🔷 PHASE 1: FOUNDATION — Define, Choose, Prepare</w:t>
      </w:r>
    </w:p>
    <w:p>
      <w:pPr>
        <w:pStyle w:val="Heading2"/>
      </w:pPr>
      <w:r>
        <w:t>1. Define System Requirements</w:t>
      </w:r>
    </w:p>
    <w:p>
      <w:r>
        <w:t>- Live Facebook comment ingestion</w:t>
        <w:br/>
        <w:t>- Vote processing with custom rules (e.g., first vote only)</w:t>
        <w:br/>
        <w:t>- Registered users only (optional)</w:t>
        <w:br/>
        <w:t>- Show real-time results via CasparCG</w:t>
        <w:br/>
        <w:t>- Send user feedback ('Vote accepted', 'Already voted', etc.)</w:t>
        <w:br/>
        <w:t>- Scale to 100K+ votes</w:t>
      </w:r>
    </w:p>
    <w:p>
      <w:pPr>
        <w:pStyle w:val="Heading2"/>
      </w:pPr>
      <w:r>
        <w:t>2. Choose Technologies</w:t>
      </w:r>
    </w:p>
    <w:p>
      <w:r>
        <w:t>Backend: .NET 8 (ASP.NET Core)</w:t>
        <w:br/>
        <w:t>Real-Time Messaging: SignalR</w:t>
        <w:br/>
        <w:t>Queue: Redis</w:t>
        <w:br/>
        <w:t>Database: PostgreSQL</w:t>
        <w:br/>
        <w:t>Frontend Admin Panel: React or Blazor (optional)</w:t>
        <w:br/>
        <w:t>CasparCG Integration: TCP/AMCP client in C#</w:t>
        <w:br/>
        <w:t>Facebook API: Graph API v19+ (Comments, Pages, Tokens)</w:t>
      </w:r>
    </w:p>
    <w:p>
      <w:pPr>
        <w:pStyle w:val="Heading1"/>
      </w:pPr>
      <w:r>
        <w:t>🔷 PHASE 2: SYSTEM DESIGN — Blueprint &amp; Data Models</w:t>
      </w:r>
    </w:p>
    <w:p>
      <w:pPr>
        <w:pStyle w:val="Heading2"/>
      </w:pPr>
      <w:r>
        <w:t>3. Design Architecture</w:t>
      </w:r>
    </w:p>
    <w:p>
      <w:r>
        <w:t>Split into:</w:t>
        <w:br/>
        <w:t>- Facebook Comment Listener</w:t>
        <w:br/>
        <w:t>- Vote Processor + Rule Validator</w:t>
        <w:br/>
        <w:t>- User Feedback Sender</w:t>
        <w:br/>
        <w:t>- CasparCG Result Publisher</w:t>
        <w:br/>
        <w:t>- Admin Panel (manual control)</w:t>
        <w:br/>
        <w:t>- Database &amp; Logging Layer</w:t>
      </w:r>
    </w:p>
    <w:p>
      <w:pPr>
        <w:pStyle w:val="Heading2"/>
      </w:pPr>
      <w:r>
        <w:t>4. Define Core Data Models</w:t>
      </w:r>
    </w:p>
    <w:p>
      <w:r>
        <w:t>- User: Facebook ID, DisplayName, IsRegistered</w:t>
        <w:br/>
        <w:t>- Vote: UserId, QuestionId, Option, Timestamp</w:t>
        <w:br/>
        <w:t>- Question: Id, Text, Options[], IsActive, TimeWindow</w:t>
        <w:br/>
        <w:t>- VoteResult: QuestionId, OptionA%, OptionB%...</w:t>
        <w:br/>
        <w:t>- FeedbackLog: UserId, Message, SentAt</w:t>
      </w:r>
    </w:p>
    <w:p>
      <w:pPr>
        <w:pStyle w:val="Heading1"/>
      </w:pPr>
      <w:r>
        <w:t>🔷 PHASE 3: DEVELOPMENT — Build System Components</w:t>
      </w:r>
    </w:p>
    <w:p>
      <w:r>
        <w:t>Step 1: Setup Core Project</w:t>
        <w:br/>
        <w:t>- Create ASP.NET Core WebAPI project (.NET 8)</w:t>
        <w:br/>
        <w:t>- Add Redis and PostgreSQL</w:t>
        <w:br/>
        <w:t>- Setup logging with Serilog</w:t>
        <w:br/>
        <w:br/>
        <w:t>Step 2: Facebook Comment Listener</w:t>
        <w:br/>
        <w:t>- Use Facebook Graph API to poll live video comments</w:t>
        <w:br/>
        <w:t>- Push comments into Redis queue</w:t>
        <w:br/>
        <w:br/>
        <w:t>Step 3: Vote Processor + Rule Engine</w:t>
        <w:br/>
        <w:t>- Consume from Redis</w:t>
        <w:br/>
        <w:t>- Validate rules and store valid votes in DB</w:t>
        <w:br/>
        <w:br/>
        <w:t>Step 4: Feedback System</w:t>
        <w:br/>
        <w:t>- Send replies using Facebook API</w:t>
        <w:br/>
        <w:t>- Maintain feedback logs</w:t>
        <w:br/>
        <w:br/>
        <w:t>Step 5: CasparCG Integration</w:t>
        <w:br/>
        <w:t>- Push vote results to CasparCG using TCP client</w:t>
        <w:br/>
        <w:br/>
        <w:t>Step 6: Admin Panel (Optional)</w:t>
        <w:br/>
        <w:t>- Start/stop questions, view stats, manage users</w:t>
      </w:r>
    </w:p>
    <w:p>
      <w:pPr>
        <w:pStyle w:val="Heading1"/>
      </w:pPr>
      <w:r>
        <w:t>🔷 PHASE 4: INFRASTRUCTURE — Hosting &amp; Deployment</w:t>
      </w:r>
    </w:p>
    <w:p>
      <w:r>
        <w:t>Step 7: Prepare Hosting Environment</w:t>
        <w:br/>
        <w:t>- Use Docker for backend, Redis, CasparCG client</w:t>
        <w:br/>
        <w:t>- Deploy on-premise or in cloud</w:t>
        <w:br/>
        <w:br/>
        <w:t>Step 8: Monitoring &amp; Recovery</w:t>
        <w:br/>
        <w:t>- Use health checks, logs, and queue persistence</w:t>
      </w:r>
    </w:p>
    <w:p>
      <w:pPr>
        <w:pStyle w:val="Heading1"/>
      </w:pPr>
      <w:r>
        <w:t>🔷 PHASE 5: TESTING — Simulate Load &amp; Iterate</w:t>
      </w:r>
    </w:p>
    <w:p>
      <w:r>
        <w:t>Step 9: Simulated Load Testing</w:t>
        <w:br/>
        <w:t>- Simulate votes and monitor performance</w:t>
        <w:br/>
        <w:br/>
        <w:t>Step 10: Go-Live Checklist</w:t>
        <w:br/>
        <w:t>- Facebook App ready</w:t>
        <w:br/>
        <w:t>- Page token valid</w:t>
        <w:br/>
        <w:t>- Backup plan in place</w:t>
      </w:r>
    </w:p>
    <w:p>
      <w:pPr>
        <w:pStyle w:val="Heading1"/>
      </w:pPr>
      <w:r>
        <w:t>✅ Bonus: Features to Add Later</w:t>
      </w:r>
    </w:p>
    <w:p>
      <w:r>
        <w:t>- Auto-ban for spam users</w:t>
        <w:br/>
        <w:t>- Chat-bot for feedback</w:t>
        <w:br/>
        <w:t>- Real-time charts</w:t>
        <w:br/>
        <w:t>- Multilingual UI support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